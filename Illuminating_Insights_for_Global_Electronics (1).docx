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Illuminating Insights for Global Electronics</w:t>
      </w:r>
    </w:p>
    <w:p>
      <w:pPr>
        <w:pStyle w:val="Heading1"/>
      </w:pPr>
      <w:r>
        <w:t>INTRODUCTION:</w:t>
      </w:r>
    </w:p>
    <w:p>
      <w:r>
        <w:t>I am pleased to present my project titled 'DataSpark: Illuminating Insights for Global Electronics.' This project focuses on utilizing data analytics to enhance operational efficiency and strategic decision-making in the electronics retail industry. By conducting a comprehensive Exploratory Data Analysis (EDA), this project aims to uncover valuable insights that will guide Global Electronics in enhancing customer satisfaction, optimizing operations, and driving overall business growth.</w:t>
      </w:r>
    </w:p>
    <w:p>
      <w:pPr>
        <w:pStyle w:val="Heading1"/>
      </w:pPr>
      <w:r>
        <w:t>OBJECTIVES:</w:t>
      </w:r>
    </w:p>
    <w:p>
      <w:r>
        <w:t>The primary objectives of this project are to:</w:t>
        <w:br/>
        <w:t>- Ensure all datasets are clean, integrated, and ready for analysis.</w:t>
        <w:br/>
        <w:t>- Perform Exploratory Data Analysis (EDA) to uncover trends, patterns, and insights.</w:t>
        <w:br/>
        <w:t>- Create visualizations to effectively communicate key findings.</w:t>
        <w:br/>
        <w:t>- Summarize the analysis and provide actionable recommendations for Global Electronics.</w:t>
      </w:r>
    </w:p>
    <w:p>
      <w:pPr>
        <w:pStyle w:val="Heading1"/>
      </w:pPr>
      <w:r>
        <w:t>DATA CLEANING AND PREPARATION:</w:t>
      </w:r>
    </w:p>
    <w:p>
      <w:r>
        <w:t>During the data cleaning and preparation phase, I checked for missing values, handled them appropriately, converted data types where necessary, and merged datasets to ensure readiness for analysis. The preprocessed data was then inserted into an SQL database by creating relevant tables for each data source and using SQL INSERT statements to load the data.</w:t>
      </w:r>
    </w:p>
    <w:p>
      <w:pPr>
        <w:pStyle w:val="Heading1"/>
      </w:pPr>
      <w:r>
        <w:t>EXPLORATORY DATA ANALYSIS (EDA):</w:t>
      </w:r>
    </w:p>
    <w:p>
      <w:r>
        <w:t>The Exploratory Data Analysis (EDA) phase involved analyzing various aspects of the data including customer demographics, purchasing behavior, product performance, and store operations. Key insights were identified that will help Global Electronics in tailoring marketing campaigns, optimizing inventory management, and improving sales forecasting.</w:t>
      </w:r>
    </w:p>
    <w:p>
      <w:pPr>
        <w:pStyle w:val="Heading1"/>
      </w:pPr>
      <w:r>
        <w:t>VISUALIZATIONS:</w:t>
      </w:r>
    </w:p>
    <w:p>
      <w:r>
        <w:t>To effectively communicate key findings, visualizations were created using Power BI/Tableau. These visualizations provide an interactive way to explore the data, allowing stakeholders to gain deeper insights into customer behavior, product performance, and store operations.</w:t>
      </w:r>
    </w:p>
    <w:p>
      <w:pPr>
        <w:pStyle w:val="Heading1"/>
      </w:pPr>
      <w:r>
        <w:t>RESULTS:</w:t>
      </w:r>
    </w:p>
    <w:p>
      <w:r>
        <w:t>Upon completion of the project, a comprehensive report was generated that includes clean and integrated datasets, in-depth insights into customer demographics, purchasing behaviors, product performance, store operations, and currency impact on sales. The report includes visually compelling visualizations and actionable recommendations tailored to enhance marketing strategies, optimize inventory management, improve sales forecasting, guide product development, and inform store expansion and operational decisions.</w:t>
      </w:r>
    </w:p>
    <w:p>
      <w:pPr>
        <w:pStyle w:val="Heading1"/>
      </w:pPr>
      <w:r>
        <w:t>CONCLUSION:</w:t>
      </w:r>
    </w:p>
    <w:p>
      <w:r>
        <w:t>In conclusion, the 'DataSpark: Illuminating Insights for Global Electronics' project provides valuable tools for data-driven decision-making in the electronics retail sector. By uncovering actionable insights and presenting them through clear visualizations, this project will help Global Electronics increase customer satisfaction, maximize revenue, and drive overall business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